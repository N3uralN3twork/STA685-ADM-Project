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335F" w14:textId="77777777" w:rsidR="00E7034E" w:rsidRDefault="00E7034E"/>
    <w:sectPr w:rsidR="00E703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B5B49" w14:textId="77777777" w:rsidR="0093225B" w:rsidRDefault="0093225B" w:rsidP="0093225B">
      <w:pPr>
        <w:spacing w:after="0" w:line="240" w:lineRule="auto"/>
      </w:pPr>
      <w:r>
        <w:separator/>
      </w:r>
    </w:p>
  </w:endnote>
  <w:endnote w:type="continuationSeparator" w:id="0">
    <w:p w14:paraId="236C0BB5" w14:textId="77777777" w:rsidR="0093225B" w:rsidRDefault="0093225B" w:rsidP="0093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F9D1" w14:textId="77777777" w:rsidR="0093225B" w:rsidRDefault="0093225B" w:rsidP="0093225B">
      <w:pPr>
        <w:spacing w:after="0" w:line="240" w:lineRule="auto"/>
      </w:pPr>
      <w:r>
        <w:separator/>
      </w:r>
    </w:p>
  </w:footnote>
  <w:footnote w:type="continuationSeparator" w:id="0">
    <w:p w14:paraId="3E165CA5" w14:textId="77777777" w:rsidR="0093225B" w:rsidRDefault="0093225B" w:rsidP="0093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5A11" w14:textId="788AAFC0" w:rsidR="0093225B" w:rsidRDefault="0093225B">
    <w:pPr>
      <w:pStyle w:val="Header"/>
    </w:pPr>
    <w:r>
      <w:t>Quinn</w:t>
    </w:r>
    <w:r>
      <w:tab/>
      <w:t>STA 685 – ADM</w:t>
    </w:r>
    <w:r>
      <w:tab/>
      <w:t>8</w:t>
    </w:r>
    <w:r w:rsidRPr="0093225B">
      <w:rPr>
        <w:vertAlign w:val="superscript"/>
      </w:rPr>
      <w:t>th</w:t>
    </w:r>
    <w:r>
      <w:t xml:space="preserve"> November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5B"/>
    <w:rsid w:val="0093225B"/>
    <w:rsid w:val="00E7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5646"/>
  <w15:chartTrackingRefBased/>
  <w15:docId w15:val="{E99E195D-EAA1-4655-B4D6-79334EFA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5B"/>
  </w:style>
  <w:style w:type="paragraph" w:styleId="Footer">
    <w:name w:val="footer"/>
    <w:basedOn w:val="Normal"/>
    <w:link w:val="FooterChar"/>
    <w:uiPriority w:val="99"/>
    <w:unhideWhenUsed/>
    <w:rsid w:val="0093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1</cp:revision>
  <dcterms:created xsi:type="dcterms:W3CDTF">2021-11-08T16:54:00Z</dcterms:created>
  <dcterms:modified xsi:type="dcterms:W3CDTF">2021-11-08T16:55:00Z</dcterms:modified>
</cp:coreProperties>
</file>